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b/>
          <w:bCs/>
          <w:sz w:val="36"/>
          <w:szCs w:val="36"/>
          <w:u w:val="single"/>
        </w:rPr>
      </w:pPr>
      <w:r>
        <w:rPr>
          <w:rFonts w:hint="default" w:ascii="Times New Roman" w:hAnsi="Times New Roman" w:eastAsia="SimSun" w:cs="Times New Roman"/>
          <w:b/>
          <w:bCs/>
          <w:sz w:val="36"/>
          <w:szCs w:val="36"/>
          <w:u w:val="single"/>
        </w:rPr>
        <w:t>Job Recommendation Service Documentation</w:t>
      </w:r>
    </w:p>
    <w:p>
      <w:pPr>
        <w:jc w:val="left"/>
        <w:rPr>
          <w:rFonts w:hint="default" w:ascii="Times New Roman" w:hAnsi="Times New Roman" w:eastAsia="SimSun" w:cs="Times New Roman"/>
          <w:b/>
          <w:bCs/>
          <w:sz w:val="36"/>
          <w:szCs w:val="36"/>
        </w:rPr>
      </w:pPr>
    </w:p>
    <w:p>
      <w:pPr>
        <w:numPr>
          <w:ilvl w:val="0"/>
          <w:numId w:val="11"/>
        </w:numPr>
        <w:ind w:left="425" w:leftChars="0" w:hanging="425" w:firstLineChars="0"/>
        <w:jc w:val="left"/>
        <w:rPr>
          <w:rFonts w:hint="default" w:ascii="Times New Roman" w:hAnsi="Times New Roman" w:eastAsia="SimSun" w:cs="Times New Roman"/>
          <w:b w:val="0"/>
          <w:bCs w:val="0"/>
          <w:i w:val="0"/>
          <w:iCs w:val="0"/>
          <w:sz w:val="36"/>
          <w:szCs w:val="36"/>
          <w:lang w:val="en-US"/>
        </w:rPr>
      </w:pPr>
      <w:r>
        <w:rPr>
          <w:rFonts w:hint="default" w:ascii="Times New Roman" w:hAnsi="Times New Roman" w:eastAsia="SimSun" w:cs="Times New Roman"/>
          <w:b w:val="0"/>
          <w:bCs w:val="0"/>
          <w:i w:val="0"/>
          <w:iCs w:val="0"/>
          <w:sz w:val="36"/>
          <w:szCs w:val="36"/>
          <w:lang w:val="en-US"/>
        </w:rPr>
        <w:t>Overview</w:t>
      </w:r>
    </w:p>
    <w:p>
      <w:pPr>
        <w:numPr>
          <w:ilvl w:val="0"/>
          <w:numId w:val="11"/>
        </w:numPr>
        <w:ind w:left="425" w:leftChars="0" w:hanging="425" w:firstLineChars="0"/>
        <w:jc w:val="left"/>
        <w:rPr>
          <w:rFonts w:hint="default" w:ascii="Times New Roman" w:hAnsi="Times New Roman" w:eastAsia="SimSun" w:cs="Times New Roman"/>
          <w:b w:val="0"/>
          <w:bCs w:val="0"/>
          <w:i w:val="0"/>
          <w:iCs w:val="0"/>
          <w:sz w:val="36"/>
          <w:szCs w:val="36"/>
          <w:lang w:val="en-US"/>
        </w:rPr>
      </w:pPr>
      <w:r>
        <w:rPr>
          <w:rFonts w:hint="default" w:ascii="Times New Roman" w:hAnsi="Times New Roman" w:eastAsia="SimSun" w:cs="Times New Roman"/>
          <w:sz w:val="36"/>
          <w:szCs w:val="36"/>
        </w:rPr>
        <w:t>Recommendation Logic</w:t>
      </w:r>
    </w:p>
    <w:p>
      <w:pPr>
        <w:numPr>
          <w:ilvl w:val="0"/>
          <w:numId w:val="11"/>
        </w:numPr>
        <w:ind w:left="425" w:leftChars="0" w:hanging="425" w:firstLineChars="0"/>
        <w:jc w:val="left"/>
        <w:rPr>
          <w:rFonts w:hint="default" w:ascii="Times New Roman" w:hAnsi="Times New Roman" w:eastAsia="SimSun" w:cs="Times New Roman"/>
          <w:b w:val="0"/>
          <w:bCs w:val="0"/>
          <w:i w:val="0"/>
          <w:iCs w:val="0"/>
          <w:sz w:val="36"/>
          <w:szCs w:val="36"/>
          <w:lang w:val="en-US"/>
        </w:rPr>
      </w:pPr>
      <w:r>
        <w:rPr>
          <w:rFonts w:hint="default" w:ascii="Times New Roman" w:hAnsi="Times New Roman" w:eastAsia="SimSun" w:cs="Times New Roman"/>
          <w:b w:val="0"/>
          <w:bCs w:val="0"/>
          <w:i w:val="0"/>
          <w:iCs w:val="0"/>
          <w:sz w:val="36"/>
          <w:szCs w:val="36"/>
          <w:lang w:val="en-US"/>
        </w:rPr>
        <w:t>Assumptions</w:t>
      </w:r>
    </w:p>
    <w:p>
      <w:pPr>
        <w:numPr>
          <w:ilvl w:val="0"/>
          <w:numId w:val="11"/>
        </w:numPr>
        <w:ind w:left="425" w:leftChars="0" w:hanging="425" w:firstLineChars="0"/>
        <w:jc w:val="left"/>
        <w:rPr>
          <w:rFonts w:hint="default" w:ascii="Times New Roman" w:hAnsi="Times New Roman" w:eastAsia="SimSun" w:cs="Times New Roman"/>
          <w:b w:val="0"/>
          <w:bCs w:val="0"/>
          <w:i w:val="0"/>
          <w:iCs w:val="0"/>
          <w:sz w:val="36"/>
          <w:szCs w:val="36"/>
          <w:lang w:val="en-US"/>
        </w:rPr>
      </w:pPr>
      <w:r>
        <w:rPr>
          <w:rFonts w:hint="default" w:ascii="Times New Roman" w:hAnsi="Times New Roman" w:eastAsia="SimSun" w:cs="Times New Roman"/>
          <w:b w:val="0"/>
          <w:bCs w:val="0"/>
          <w:i w:val="0"/>
          <w:iCs w:val="0"/>
          <w:sz w:val="36"/>
          <w:szCs w:val="36"/>
          <w:lang w:val="en-US"/>
        </w:rPr>
        <w:t>Design Decisions</w:t>
      </w:r>
      <w:bookmarkStart w:id="0" w:name="_GoBack"/>
      <w:bookmarkEnd w:id="0"/>
    </w:p>
    <w:p>
      <w:pPr>
        <w:numPr>
          <w:ilvl w:val="0"/>
          <w:numId w:val="11"/>
        </w:numPr>
        <w:ind w:left="425" w:leftChars="0" w:hanging="425" w:firstLineChars="0"/>
        <w:jc w:val="left"/>
        <w:rPr>
          <w:rFonts w:hint="default" w:ascii="Times New Roman" w:hAnsi="Times New Roman" w:eastAsia="SimSun" w:cs="Times New Roman"/>
          <w:b w:val="0"/>
          <w:bCs w:val="0"/>
          <w:i w:val="0"/>
          <w:iCs w:val="0"/>
          <w:sz w:val="36"/>
          <w:szCs w:val="36"/>
          <w:lang w:val="en-US"/>
        </w:rPr>
      </w:pPr>
      <w:r>
        <w:rPr>
          <w:rFonts w:hint="default" w:ascii="Times New Roman" w:hAnsi="Times New Roman" w:eastAsia="SimSun" w:cs="Times New Roman"/>
          <w:b w:val="0"/>
          <w:bCs w:val="0"/>
          <w:i w:val="0"/>
          <w:iCs w:val="0"/>
          <w:sz w:val="36"/>
          <w:szCs w:val="36"/>
          <w:lang w:val="en-US"/>
        </w:rPr>
        <w:t>Challenges and Solutions</w:t>
      </w:r>
    </w:p>
    <w:p>
      <w:pPr>
        <w:numPr>
          <w:ilvl w:val="0"/>
          <w:numId w:val="11"/>
        </w:numPr>
        <w:ind w:left="425" w:leftChars="0" w:hanging="425" w:firstLineChars="0"/>
        <w:jc w:val="left"/>
        <w:rPr>
          <w:rFonts w:hint="default" w:ascii="Times New Roman" w:hAnsi="Times New Roman" w:eastAsia="SimSun" w:cs="Times New Roman"/>
          <w:b w:val="0"/>
          <w:bCs w:val="0"/>
          <w:i w:val="0"/>
          <w:iCs w:val="0"/>
          <w:sz w:val="36"/>
          <w:szCs w:val="36"/>
          <w:lang w:val="en-US"/>
        </w:rPr>
      </w:pPr>
      <w:r>
        <w:rPr>
          <w:rFonts w:hint="default" w:ascii="Times New Roman" w:hAnsi="Times New Roman" w:eastAsia="SimSun" w:cs="Times New Roman"/>
          <w:b w:val="0"/>
          <w:bCs w:val="0"/>
          <w:i w:val="0"/>
          <w:iCs w:val="0"/>
          <w:sz w:val="36"/>
          <w:szCs w:val="36"/>
          <w:lang w:val="en-US"/>
        </w:rPr>
        <w:t>Conclusion</w:t>
      </w:r>
    </w:p>
    <w:p>
      <w:pPr>
        <w:numPr>
          <w:numId w:val="0"/>
        </w:numPr>
        <w:ind w:leftChars="0"/>
        <w:jc w:val="left"/>
        <w:rPr>
          <w:rFonts w:hint="default" w:ascii="Times New Roman" w:hAnsi="Times New Roman" w:eastAsia="SimSun" w:cs="Times New Roman"/>
          <w:b w:val="0"/>
          <w:bCs w:val="0"/>
          <w:i w:val="0"/>
          <w:iCs w:val="0"/>
          <w:sz w:val="36"/>
          <w:szCs w:val="36"/>
          <w:lang w:val="en-US"/>
        </w:rPr>
      </w:pPr>
    </w:p>
    <w:p>
      <w:pPr>
        <w:numPr>
          <w:numId w:val="0"/>
        </w:numPr>
        <w:ind w:leftChars="0"/>
        <w:jc w:val="left"/>
        <w:rPr>
          <w:rFonts w:hint="default" w:ascii="Times New Roman" w:hAnsi="Times New Roman" w:eastAsia="SimSun" w:cs="Times New Roman"/>
          <w:b w:val="0"/>
          <w:bCs w:val="0"/>
          <w:i w:val="0"/>
          <w:iCs w:val="0"/>
          <w:sz w:val="36"/>
          <w:szCs w:val="36"/>
          <w:lang w:val="en-US"/>
        </w:rPr>
      </w:pPr>
    </w:p>
    <w:p>
      <w:pPr>
        <w:numPr>
          <w:numId w:val="0"/>
        </w:numPr>
        <w:ind w:leftChars="0"/>
        <w:jc w:val="left"/>
        <w:rPr>
          <w:rFonts w:hint="default" w:ascii="Times New Roman" w:hAnsi="Times New Roman" w:eastAsia="SimSun" w:cs="Times New Roman"/>
          <w:b/>
          <w:bCs/>
          <w:i w:val="0"/>
          <w:iCs w:val="0"/>
          <w:sz w:val="36"/>
          <w:szCs w:val="36"/>
          <w:u w:val="single"/>
          <w:lang w:val="en-US"/>
        </w:rPr>
      </w:pPr>
      <w:r>
        <w:rPr>
          <w:rFonts w:hint="default" w:ascii="Times New Roman" w:hAnsi="Times New Roman" w:eastAsia="SimSun" w:cs="Times New Roman"/>
          <w:b/>
          <w:bCs/>
          <w:i w:val="0"/>
          <w:iCs w:val="0"/>
          <w:sz w:val="36"/>
          <w:szCs w:val="36"/>
          <w:u w:val="single"/>
          <w:lang w:val="en-US"/>
        </w:rPr>
        <w:t>Overview</w:t>
      </w:r>
    </w:p>
    <w:p>
      <w:pPr>
        <w:pStyle w:val="85"/>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cs="Times New Roman"/>
          <w:sz w:val="32"/>
          <w:szCs w:val="32"/>
        </w:rPr>
        <w:t>This document outlines the design and implementation of the job recommendation service, detailing the recommendation logic, assumptions made, and challenges encountered during development.</w:t>
      </w:r>
    </w:p>
    <w:p>
      <w:pPr>
        <w:pStyle w:val="85"/>
        <w:keepNext w:val="0"/>
        <w:keepLines w:val="0"/>
        <w:widowControl/>
        <w:suppressLineNumbers w:val="0"/>
        <w:jc w:val="both"/>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t>Recommendation Logic</w:t>
      </w:r>
    </w:p>
    <w:p>
      <w:pPr>
        <w:pStyle w:val="85"/>
        <w:keepNext w:val="0"/>
        <w:keepLines w:val="0"/>
        <w:widowControl/>
        <w:suppressLineNumbers w:val="0"/>
        <w:rPr>
          <w:sz w:val="32"/>
          <w:szCs w:val="32"/>
        </w:rPr>
      </w:pPr>
      <w:r>
        <w:rPr>
          <w:sz w:val="32"/>
          <w:szCs w:val="32"/>
        </w:rPr>
        <w:t>Matching Algorithm</w:t>
      </w:r>
    </w:p>
    <w:p>
      <w:pPr>
        <w:pStyle w:val="85"/>
        <w:keepNext w:val="0"/>
        <w:keepLines w:val="0"/>
        <w:widowControl/>
        <w:suppressLineNumbers w:val="0"/>
        <w:rPr>
          <w:sz w:val="32"/>
          <w:szCs w:val="32"/>
        </w:rPr>
      </w:pPr>
      <w:r>
        <w:rPr>
          <w:sz w:val="32"/>
          <w:szCs w:val="32"/>
        </w:rPr>
        <w:t>The recommendation algorithm aims to match user profiles with job postings based on several criteria:</w:t>
      </w:r>
    </w:p>
    <w:p>
      <w:pPr>
        <w:pStyle w:val="85"/>
        <w:keepNext w:val="0"/>
        <w:keepLines w:val="0"/>
        <w:widowControl/>
        <w:suppressLineNumbers w:val="0"/>
        <w:rPr>
          <w:rFonts w:hint="default"/>
          <w:sz w:val="32"/>
          <w:szCs w:val="32"/>
        </w:rPr>
      </w:pPr>
    </w:p>
    <w:p>
      <w:pPr>
        <w:pStyle w:val="85"/>
        <w:keepNext w:val="0"/>
        <w:keepLines w:val="0"/>
        <w:widowControl/>
        <w:suppressLineNumbers w:val="0"/>
        <w:rPr>
          <w:rFonts w:hint="default"/>
          <w:sz w:val="32"/>
          <w:szCs w:val="32"/>
        </w:rPr>
      </w:pPr>
      <w:r>
        <w:rPr>
          <w:rFonts w:hint="default"/>
          <w:sz w:val="32"/>
          <w:szCs w:val="32"/>
        </w:rPr>
        <w:t xml:space="preserve">1. </w:t>
      </w:r>
      <w:r>
        <w:rPr>
          <w:rFonts w:hint="default"/>
          <w:b/>
          <w:bCs/>
          <w:sz w:val="32"/>
          <w:szCs w:val="32"/>
        </w:rPr>
        <w:t>Skills Matching</w:t>
      </w:r>
      <w:r>
        <w:rPr>
          <w:rFonts w:hint="default"/>
          <w:sz w:val="32"/>
          <w:szCs w:val="32"/>
        </w:rPr>
        <w:t>:</w:t>
      </w:r>
    </w:p>
    <w:p>
      <w:pPr>
        <w:pStyle w:val="85"/>
        <w:keepNext w:val="0"/>
        <w:keepLines w:val="0"/>
        <w:widowControl/>
        <w:suppressLineNumbers w:val="0"/>
        <w:rPr>
          <w:rFonts w:hint="default"/>
          <w:sz w:val="32"/>
          <w:szCs w:val="32"/>
        </w:rPr>
      </w:pPr>
      <w:r>
        <w:rPr>
          <w:rFonts w:hint="default"/>
          <w:sz w:val="32"/>
          <w:szCs w:val="32"/>
        </w:rPr>
        <w:t>The algorithm checks if the user's skills overlap with the required skills for job postings. A match is considered successful if there is at least one common skill.</w:t>
      </w:r>
    </w:p>
    <w:p>
      <w:pPr>
        <w:pStyle w:val="85"/>
        <w:keepNext w:val="0"/>
        <w:keepLines w:val="0"/>
        <w:widowControl/>
        <w:suppressLineNumbers w:val="0"/>
        <w:rPr>
          <w:rFonts w:hint="default"/>
          <w:sz w:val="32"/>
          <w:szCs w:val="32"/>
        </w:rPr>
      </w:pPr>
      <w:r>
        <w:rPr>
          <w:rFonts w:hint="default"/>
          <w:sz w:val="32"/>
          <w:szCs w:val="32"/>
        </w:rPr>
        <w:t xml:space="preserve">2. </w:t>
      </w:r>
      <w:r>
        <w:rPr>
          <w:rFonts w:hint="default"/>
          <w:b/>
          <w:bCs/>
          <w:sz w:val="32"/>
          <w:szCs w:val="32"/>
        </w:rPr>
        <w:t>Experience Level</w:t>
      </w:r>
      <w:r>
        <w:rPr>
          <w:rFonts w:hint="default"/>
          <w:sz w:val="32"/>
          <w:szCs w:val="32"/>
        </w:rPr>
        <w:t>:</w:t>
      </w:r>
    </w:p>
    <w:p>
      <w:pPr>
        <w:pStyle w:val="85"/>
        <w:keepNext w:val="0"/>
        <w:keepLines w:val="0"/>
        <w:widowControl/>
        <w:suppressLineNumbers w:val="0"/>
        <w:rPr>
          <w:rFonts w:hint="default"/>
          <w:sz w:val="32"/>
          <w:szCs w:val="32"/>
        </w:rPr>
      </w:pPr>
      <w:r>
        <w:rPr>
          <w:rFonts w:hint="default"/>
          <w:sz w:val="32"/>
          <w:szCs w:val="32"/>
        </w:rPr>
        <w:t>The user's experience level must meet or exceed the job posting's required experience level. For instance, if a job posting requires an "Intermediate" experience level, it will be suitable for users classified as "Intermediate" or "Senior."</w:t>
      </w:r>
    </w:p>
    <w:p>
      <w:pPr>
        <w:pStyle w:val="85"/>
        <w:keepNext w:val="0"/>
        <w:keepLines w:val="0"/>
        <w:widowControl/>
        <w:suppressLineNumbers w:val="0"/>
        <w:rPr>
          <w:rFonts w:hint="default"/>
          <w:sz w:val="32"/>
          <w:szCs w:val="32"/>
        </w:rPr>
      </w:pPr>
      <w:r>
        <w:rPr>
          <w:rFonts w:hint="default"/>
          <w:sz w:val="32"/>
          <w:szCs w:val="32"/>
        </w:rPr>
        <w:t xml:space="preserve">3. </w:t>
      </w:r>
      <w:r>
        <w:rPr>
          <w:rFonts w:hint="default"/>
          <w:b/>
          <w:bCs/>
          <w:sz w:val="32"/>
          <w:szCs w:val="32"/>
        </w:rPr>
        <w:t>Location Preferences</w:t>
      </w:r>
      <w:r>
        <w:rPr>
          <w:rFonts w:hint="default"/>
          <w:sz w:val="32"/>
          <w:szCs w:val="32"/>
        </w:rPr>
        <w:t>:</w:t>
      </w:r>
    </w:p>
    <w:p>
      <w:pPr>
        <w:pStyle w:val="85"/>
        <w:keepNext w:val="0"/>
        <w:keepLines w:val="0"/>
        <w:widowControl/>
        <w:suppressLineNumbers w:val="0"/>
        <w:rPr>
          <w:rFonts w:hint="default"/>
          <w:sz w:val="32"/>
          <w:szCs w:val="32"/>
        </w:rPr>
      </w:pPr>
      <w:r>
        <w:rPr>
          <w:rFonts w:hint="default"/>
          <w:sz w:val="32"/>
          <w:szCs w:val="32"/>
        </w:rPr>
        <w:t>The algorithm filters job postings based on the user's location preferences. A job is included in the recommendations if the job location matches any of the user's preferred locations.</w:t>
      </w:r>
    </w:p>
    <w:p>
      <w:pPr>
        <w:pStyle w:val="85"/>
        <w:keepNext w:val="0"/>
        <w:keepLines w:val="0"/>
        <w:widowControl/>
        <w:suppressLineNumbers w:val="0"/>
        <w:rPr>
          <w:rFonts w:hint="default"/>
          <w:sz w:val="32"/>
          <w:szCs w:val="32"/>
        </w:rPr>
      </w:pPr>
      <w:r>
        <w:rPr>
          <w:rFonts w:hint="default"/>
          <w:sz w:val="32"/>
          <w:szCs w:val="32"/>
        </w:rPr>
        <w:t xml:space="preserve">4. </w:t>
      </w:r>
      <w:r>
        <w:rPr>
          <w:rFonts w:hint="default"/>
          <w:b/>
          <w:bCs/>
          <w:sz w:val="32"/>
          <w:szCs w:val="32"/>
        </w:rPr>
        <w:t>Job Type</w:t>
      </w:r>
      <w:r>
        <w:rPr>
          <w:rFonts w:hint="default"/>
          <w:sz w:val="32"/>
          <w:szCs w:val="32"/>
        </w:rPr>
        <w:t>:</w:t>
      </w:r>
    </w:p>
    <w:p>
      <w:pPr>
        <w:pStyle w:val="85"/>
        <w:keepNext w:val="0"/>
        <w:keepLines w:val="0"/>
        <w:widowControl/>
        <w:suppressLineNumbers w:val="0"/>
        <w:rPr>
          <w:rFonts w:hint="default"/>
          <w:sz w:val="32"/>
          <w:szCs w:val="32"/>
        </w:rPr>
      </w:pPr>
      <w:r>
        <w:rPr>
          <w:rFonts w:hint="default"/>
          <w:sz w:val="32"/>
          <w:szCs w:val="32"/>
        </w:rPr>
        <w:t>The job postings must match the user's desired job type (e.g., Full-Time, Part-Time). If the user's preference is for "Full-Time," only full-time job postings will be considered.</w:t>
      </w:r>
    </w:p>
    <w:p>
      <w:pPr>
        <w:pStyle w:val="85"/>
        <w:keepNext w:val="0"/>
        <w:keepLines w:val="0"/>
        <w:widowControl/>
        <w:suppressLineNumbers w:val="0"/>
        <w:rPr>
          <w:rFonts w:hint="default"/>
          <w:b/>
          <w:bCs/>
          <w:sz w:val="32"/>
          <w:szCs w:val="32"/>
          <w:lang w:val="en-US"/>
        </w:rPr>
      </w:pPr>
      <w:r>
        <w:rPr>
          <w:rFonts w:hint="default"/>
          <w:b/>
          <w:bCs/>
          <w:sz w:val="32"/>
          <w:szCs w:val="32"/>
          <w:lang w:val="en-US"/>
        </w:rPr>
        <w:t>Similarity Calculation</w:t>
      </w:r>
    </w:p>
    <w:p>
      <w:pPr>
        <w:pStyle w:val="85"/>
        <w:keepNext w:val="0"/>
        <w:keepLines w:val="0"/>
        <w:widowControl/>
        <w:suppressLineNumbers w:val="0"/>
      </w:pPr>
      <w:r>
        <w:drawing>
          <wp:inline distT="0" distB="0" distL="114300" distR="114300">
            <wp:extent cx="5269230" cy="1308100"/>
            <wp:effectExtent l="0" t="0" r="3810" b="254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4"/>
                    <a:stretch>
                      <a:fillRect/>
                    </a:stretch>
                  </pic:blipFill>
                  <pic:spPr>
                    <a:xfrm>
                      <a:off x="0" y="0"/>
                      <a:ext cx="5269230" cy="1308100"/>
                    </a:xfrm>
                    <a:prstGeom prst="rect">
                      <a:avLst/>
                    </a:prstGeom>
                    <a:noFill/>
                    <a:ln>
                      <a:noFill/>
                    </a:ln>
                  </pic:spPr>
                </pic:pic>
              </a:graphicData>
            </a:graphic>
          </wp:inline>
        </w:drawing>
      </w:r>
    </w:p>
    <w:p>
      <w:pPr>
        <w:pStyle w:val="85"/>
        <w:keepNext w:val="0"/>
        <w:keepLines w:val="0"/>
        <w:widowControl/>
        <w:suppressLineNumbers w:val="0"/>
        <w:rPr>
          <w:sz w:val="32"/>
          <w:szCs w:val="32"/>
        </w:rPr>
      </w:pPr>
      <w:r>
        <w:rPr>
          <w:sz w:val="32"/>
          <w:szCs w:val="32"/>
        </w:rPr>
        <w:t>User Skills: ["JavaScript", "Node.js"]</w:t>
      </w:r>
    </w:p>
    <w:p>
      <w:pPr>
        <w:pStyle w:val="85"/>
        <w:keepNext w:val="0"/>
        <w:keepLines w:val="0"/>
        <w:widowControl/>
        <w:suppressLineNumbers w:val="0"/>
        <w:rPr>
          <w:sz w:val="32"/>
          <w:szCs w:val="32"/>
        </w:rPr>
      </w:pPr>
      <w:r>
        <w:rPr>
          <w:sz w:val="32"/>
          <w:szCs w:val="32"/>
        </w:rPr>
        <w:t>Job Skills: ["JavaScript", "React"]</w:t>
      </w:r>
    </w:p>
    <w:p>
      <w:pPr>
        <w:pStyle w:val="85"/>
        <w:keepNext w:val="0"/>
        <w:keepLines w:val="0"/>
        <w:widowControl/>
        <w:suppressLineNumbers w:val="0"/>
        <w:rPr>
          <w:sz w:val="32"/>
          <w:szCs w:val="32"/>
        </w:rPr>
      </w:pPr>
      <w:r>
        <w:rPr>
          <w:sz w:val="32"/>
          <w:szCs w:val="32"/>
        </w:rPr>
        <w:t>Common Skills (Intersection): ["JavaScript"]</w:t>
      </w:r>
    </w:p>
    <w:p>
      <w:pPr>
        <w:pStyle w:val="85"/>
        <w:keepNext w:val="0"/>
        <w:keepLines w:val="0"/>
        <w:widowControl/>
        <w:suppressLineNumbers w:val="0"/>
        <w:rPr>
          <w:sz w:val="32"/>
          <w:szCs w:val="32"/>
        </w:rPr>
      </w:pPr>
      <w:r>
        <w:rPr>
          <w:sz w:val="32"/>
          <w:szCs w:val="32"/>
        </w:rPr>
        <w:t>Score Calculation:</w:t>
      </w:r>
    </w:p>
    <w:p>
      <w:pPr>
        <w:pStyle w:val="85"/>
        <w:keepNext w:val="0"/>
        <w:keepLines w:val="0"/>
        <w:widowControl/>
        <w:suppressLineNumbers w:val="0"/>
        <w:rPr>
          <w:sz w:val="32"/>
          <w:szCs w:val="32"/>
        </w:rPr>
      </w:pPr>
      <w:r>
        <w:rPr>
          <w:sz w:val="32"/>
          <w:szCs w:val="32"/>
        </w:rPr>
        <w:t>intersection.length = 1 (only "JavaScript")</w:t>
      </w:r>
    </w:p>
    <w:p>
      <w:pPr>
        <w:pStyle w:val="85"/>
        <w:keepNext w:val="0"/>
        <w:keepLines w:val="0"/>
        <w:widowControl/>
        <w:suppressLineNumbers w:val="0"/>
        <w:rPr>
          <w:sz w:val="32"/>
          <w:szCs w:val="32"/>
        </w:rPr>
      </w:pPr>
      <w:r>
        <w:rPr>
          <w:sz w:val="32"/>
          <w:szCs w:val="32"/>
        </w:rPr>
        <w:t>jobSkillsSet.size = 2 (skills required for the job: "JavaScript" and "React")</w:t>
      </w:r>
    </w:p>
    <w:p>
      <w:pPr>
        <w:pStyle w:val="85"/>
        <w:keepNext w:val="0"/>
        <w:keepLines w:val="0"/>
        <w:widowControl/>
        <w:suppressLineNumbers w:val="0"/>
        <w:rPr>
          <w:sz w:val="32"/>
          <w:szCs w:val="32"/>
        </w:rPr>
      </w:pPr>
      <w:r>
        <w:rPr>
          <w:sz w:val="32"/>
          <w:szCs w:val="32"/>
        </w:rPr>
        <w:t>So, the similarity score would be 1 / 2 = 0.5.</w:t>
      </w:r>
    </w:p>
    <w:p>
      <w:pPr>
        <w:pStyle w:val="85"/>
        <w:keepNext w:val="0"/>
        <w:keepLines w:val="0"/>
        <w:widowControl/>
        <w:suppressLineNumbers w:val="0"/>
        <w:rPr>
          <w:b/>
          <w:bCs/>
          <w:sz w:val="32"/>
          <w:szCs w:val="32"/>
        </w:rPr>
      </w:pPr>
      <w:r>
        <w:rPr>
          <w:b/>
          <w:bCs/>
          <w:sz w:val="32"/>
          <w:szCs w:val="32"/>
        </w:rPr>
        <w:t>Recommendation Function</w:t>
      </w:r>
    </w:p>
    <w:p>
      <w:pPr>
        <w:pStyle w:val="85"/>
        <w:keepNext w:val="0"/>
        <w:keepLines w:val="0"/>
        <w:widowControl/>
        <w:suppressLineNumbers w:val="0"/>
        <w:rPr>
          <w:rFonts w:hint="default"/>
          <w:sz w:val="32"/>
          <w:szCs w:val="32"/>
          <w:lang w:val="en-US"/>
        </w:rPr>
      </w:pPr>
      <w:r>
        <w:rPr>
          <w:sz w:val="32"/>
          <w:szCs w:val="32"/>
        </w:rPr>
        <w:t>This function generates recommendations based on the similarity scores</w:t>
      </w:r>
      <w:r>
        <w:rPr>
          <w:rFonts w:hint="default"/>
          <w:sz w:val="32"/>
          <w:szCs w:val="32"/>
          <w:lang w:val="en-US"/>
        </w:rPr>
        <w:t>.</w:t>
      </w:r>
    </w:p>
    <w:p>
      <w:pPr>
        <w:pStyle w:val="85"/>
        <w:keepNext w:val="0"/>
        <w:keepLines w:val="0"/>
        <w:widowControl/>
        <w:suppressLineNumbers w:val="0"/>
        <w:rPr>
          <w:sz w:val="32"/>
          <w:szCs w:val="32"/>
        </w:rPr>
      </w:pPr>
    </w:p>
    <w:p>
      <w:pPr>
        <w:pStyle w:val="85"/>
        <w:keepNext w:val="0"/>
        <w:keepLines w:val="0"/>
        <w:widowControl/>
        <w:suppressLineNumbers w:val="0"/>
      </w:pPr>
      <w:r>
        <w:drawing>
          <wp:inline distT="0" distB="0" distL="114300" distR="114300">
            <wp:extent cx="5267325" cy="1637665"/>
            <wp:effectExtent l="0" t="0" r="5715" b="825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5"/>
                    <a:stretch>
                      <a:fillRect/>
                    </a:stretch>
                  </pic:blipFill>
                  <pic:spPr>
                    <a:xfrm>
                      <a:off x="0" y="0"/>
                      <a:ext cx="5267325" cy="1637665"/>
                    </a:xfrm>
                    <a:prstGeom prst="rect">
                      <a:avLst/>
                    </a:prstGeom>
                    <a:noFill/>
                    <a:ln>
                      <a:noFill/>
                    </a:ln>
                  </pic:spPr>
                </pic:pic>
              </a:graphicData>
            </a:graphic>
          </wp:inline>
        </w:drawing>
      </w:r>
    </w:p>
    <w:p>
      <w:pPr>
        <w:pStyle w:val="85"/>
        <w:keepNext w:val="0"/>
        <w:keepLines w:val="0"/>
        <w:widowControl/>
        <w:suppressLineNumbers w:val="0"/>
        <w:rPr>
          <w:sz w:val="32"/>
          <w:szCs w:val="32"/>
        </w:rPr>
      </w:pPr>
      <w:r>
        <w:rPr>
          <w:sz w:val="32"/>
          <w:szCs w:val="32"/>
        </w:rPr>
        <w:t>Input: userProfile (contains user skills, experience, preferences) and jobs (list of jobs fetched from the database).</w:t>
      </w:r>
    </w:p>
    <w:p>
      <w:pPr>
        <w:pStyle w:val="85"/>
        <w:keepNext w:val="0"/>
        <w:keepLines w:val="0"/>
        <w:widowControl/>
        <w:suppressLineNumbers w:val="0"/>
        <w:rPr>
          <w:sz w:val="32"/>
          <w:szCs w:val="32"/>
        </w:rPr>
      </w:pPr>
      <w:r>
        <w:rPr>
          <w:sz w:val="32"/>
          <w:szCs w:val="32"/>
        </w:rPr>
        <w:t>Output: An array of recommended job postings, sorted by their similarity scores.</w:t>
      </w:r>
    </w:p>
    <w:p>
      <w:pPr>
        <w:pStyle w:val="85"/>
        <w:keepNext w:val="0"/>
        <w:keepLines w:val="0"/>
        <w:widowControl/>
        <w:suppressLineNumbers w:val="0"/>
        <w:rPr>
          <w:rFonts w:hint="default"/>
          <w:b/>
          <w:bCs/>
          <w:sz w:val="36"/>
          <w:szCs w:val="36"/>
          <w:u w:val="single"/>
          <w:lang w:val="en-US"/>
        </w:rPr>
      </w:pPr>
      <w:r>
        <w:rPr>
          <w:rFonts w:hint="default"/>
          <w:b/>
          <w:bCs/>
          <w:sz w:val="36"/>
          <w:szCs w:val="36"/>
          <w:u w:val="single"/>
          <w:lang w:val="en-US"/>
        </w:rPr>
        <w:t>Assumptions</w:t>
      </w:r>
    </w:p>
    <w:p>
      <w:pPr>
        <w:pStyle w:val="85"/>
        <w:keepNext w:val="0"/>
        <w:keepLines w:val="0"/>
        <w:widowControl/>
        <w:suppressLineNumbers w:val="0"/>
        <w:rPr>
          <w:sz w:val="32"/>
          <w:szCs w:val="32"/>
        </w:rPr>
      </w:pPr>
      <w:r>
        <w:rPr>
          <w:b/>
          <w:bCs/>
          <w:sz w:val="32"/>
          <w:szCs w:val="32"/>
        </w:rPr>
        <w:t>Skill Importance</w:t>
      </w:r>
      <w:r>
        <w:rPr>
          <w:sz w:val="32"/>
          <w:szCs w:val="32"/>
        </w:rPr>
        <w:t>: Skills are treated as the primary factor in matching, assuming that having relevant skills significantly increases the likelihood of job success.</w:t>
      </w:r>
    </w:p>
    <w:p>
      <w:pPr>
        <w:pStyle w:val="85"/>
        <w:keepNext w:val="0"/>
        <w:keepLines w:val="0"/>
        <w:widowControl/>
        <w:suppressLineNumbers w:val="0"/>
        <w:rPr>
          <w:sz w:val="32"/>
          <w:szCs w:val="32"/>
        </w:rPr>
      </w:pPr>
      <w:r>
        <w:rPr>
          <w:b/>
          <w:bCs/>
          <w:sz w:val="32"/>
          <w:szCs w:val="32"/>
        </w:rPr>
        <w:t>Experience Levels</w:t>
      </w:r>
      <w:r>
        <w:rPr>
          <w:sz w:val="32"/>
          <w:szCs w:val="32"/>
        </w:rPr>
        <w:t>: The experience level is categorized into predefined tiers (e.g., Junior, Intermediate, Senior), and each job has a strict requirement.</w:t>
      </w:r>
    </w:p>
    <w:p>
      <w:pPr>
        <w:pStyle w:val="85"/>
        <w:keepNext w:val="0"/>
        <w:keepLines w:val="0"/>
        <w:widowControl/>
        <w:suppressLineNumbers w:val="0"/>
        <w:rPr>
          <w:sz w:val="32"/>
          <w:szCs w:val="32"/>
        </w:rPr>
      </w:pPr>
      <w:r>
        <w:rPr>
          <w:b/>
          <w:bCs/>
          <w:sz w:val="32"/>
          <w:szCs w:val="32"/>
        </w:rPr>
        <w:t>Location and Job Type</w:t>
      </w:r>
      <w:r>
        <w:rPr>
          <w:sz w:val="32"/>
          <w:szCs w:val="32"/>
        </w:rPr>
        <w:t>: The user's preferences for job location and type are assumed to be flexible, where a match can lead to consideration for jobs in adjacent locations (e.g., Remote jobs).</w:t>
      </w:r>
    </w:p>
    <w:p>
      <w:pPr>
        <w:pStyle w:val="85"/>
        <w:keepNext w:val="0"/>
        <w:keepLines w:val="0"/>
        <w:widowControl/>
        <w:suppressLineNumbers w:val="0"/>
        <w:rPr>
          <w:rFonts w:hint="default"/>
          <w:b/>
          <w:bCs/>
          <w:i w:val="0"/>
          <w:iCs w:val="0"/>
          <w:sz w:val="36"/>
          <w:szCs w:val="36"/>
          <w:u w:val="single"/>
          <w:lang w:val="en-US"/>
        </w:rPr>
      </w:pPr>
      <w:r>
        <w:rPr>
          <w:rFonts w:hint="default"/>
          <w:b/>
          <w:bCs/>
          <w:i w:val="0"/>
          <w:iCs w:val="0"/>
          <w:sz w:val="36"/>
          <w:szCs w:val="36"/>
          <w:u w:val="single"/>
          <w:lang w:val="en-US"/>
        </w:rPr>
        <w:t>Design Decisions</w:t>
      </w:r>
    </w:p>
    <w:p>
      <w:pPr>
        <w:pStyle w:val="85"/>
        <w:keepNext w:val="0"/>
        <w:keepLines w:val="0"/>
        <w:widowControl/>
        <w:suppressLineNumbers w:val="0"/>
        <w:jc w:val="both"/>
        <w:rPr>
          <w:sz w:val="32"/>
          <w:szCs w:val="32"/>
        </w:rPr>
      </w:pPr>
      <w:r>
        <w:rPr>
          <w:sz w:val="32"/>
          <w:szCs w:val="32"/>
        </w:rPr>
        <w:t>Database Choice: MongoDB was chosen for its flexibility in storing semi-structured data and ease of scaling as the application grows.</w:t>
      </w:r>
    </w:p>
    <w:p>
      <w:pPr>
        <w:pStyle w:val="85"/>
        <w:keepNext w:val="0"/>
        <w:keepLines w:val="0"/>
        <w:widowControl/>
        <w:suppressLineNumbers w:val="0"/>
        <w:jc w:val="both"/>
        <w:rPr>
          <w:sz w:val="32"/>
          <w:szCs w:val="32"/>
        </w:rPr>
      </w:pPr>
      <w:r>
        <w:rPr>
          <w:sz w:val="32"/>
          <w:szCs w:val="32"/>
        </w:rPr>
        <w:t>RESTful API Design: The API adheres to RESTful principles, providing clear and logical endpoints for user interactions.</w:t>
      </w:r>
    </w:p>
    <w:p>
      <w:pPr>
        <w:pStyle w:val="85"/>
        <w:keepNext w:val="0"/>
        <w:keepLines w:val="0"/>
        <w:widowControl/>
        <w:suppressLineNumbers w:val="0"/>
        <w:jc w:val="both"/>
        <w:rPr>
          <w:sz w:val="32"/>
          <w:szCs w:val="32"/>
        </w:rPr>
      </w:pPr>
    </w:p>
    <w:p>
      <w:pPr>
        <w:pStyle w:val="85"/>
        <w:keepNext w:val="0"/>
        <w:keepLines w:val="0"/>
        <w:widowControl/>
        <w:suppressLineNumbers w:val="0"/>
        <w:jc w:val="both"/>
        <w:rPr>
          <w:rFonts w:hint="default"/>
          <w:b/>
          <w:bCs/>
          <w:sz w:val="36"/>
          <w:szCs w:val="36"/>
          <w:u w:val="single"/>
          <w:lang w:val="en-US"/>
        </w:rPr>
      </w:pPr>
      <w:r>
        <w:rPr>
          <w:rFonts w:hint="default"/>
          <w:b/>
          <w:bCs/>
          <w:sz w:val="36"/>
          <w:szCs w:val="36"/>
          <w:u w:val="single"/>
          <w:lang w:val="en-US"/>
        </w:rPr>
        <w:t>Challenges and Solutions</w:t>
      </w:r>
    </w:p>
    <w:p>
      <w:pPr>
        <w:pStyle w:val="85"/>
        <w:keepNext w:val="0"/>
        <w:keepLines w:val="0"/>
        <w:widowControl/>
        <w:suppressLineNumbers w:val="0"/>
        <w:jc w:val="both"/>
      </w:pPr>
      <w:r>
        <w:rPr>
          <w:sz w:val="32"/>
          <w:szCs w:val="32"/>
        </w:rPr>
        <w:t>Finding effective matching logic has been challenging, especially with the diverse factors that influence job recommendations</w:t>
      </w:r>
      <w:r>
        <w:t>.</w:t>
      </w:r>
    </w:p>
    <w:p>
      <w:pPr>
        <w:pStyle w:val="85"/>
        <w:keepNext w:val="0"/>
        <w:keepLines w:val="0"/>
        <w:widowControl/>
        <w:suppressLineNumbers w:val="0"/>
        <w:jc w:val="both"/>
        <w:rPr>
          <w:sz w:val="32"/>
          <w:szCs w:val="32"/>
        </w:rPr>
      </w:pPr>
      <w:r>
        <w:rPr>
          <w:sz w:val="32"/>
          <w:szCs w:val="32"/>
        </w:rPr>
        <w:t>Each job posting is evaluated against the user profile to generate a score. The scoring is calculated as follows:</w:t>
      </w:r>
    </w:p>
    <w:p>
      <w:pPr>
        <w:pStyle w:val="85"/>
        <w:keepNext w:val="0"/>
        <w:keepLines w:val="0"/>
        <w:widowControl/>
        <w:suppressLineNumbers w:val="0"/>
        <w:jc w:val="both"/>
        <w:rPr>
          <w:sz w:val="32"/>
          <w:szCs w:val="32"/>
        </w:rPr>
      </w:pPr>
      <w:r>
        <w:rPr>
          <w:sz w:val="32"/>
          <w:szCs w:val="32"/>
        </w:rPr>
        <w:t>Skills Match (50%): A comparison is made between the user’s listed skills and the required skills for each job posting. Each matching skill contributes to the overall score.</w:t>
      </w:r>
    </w:p>
    <w:p>
      <w:pPr>
        <w:pStyle w:val="85"/>
        <w:keepNext w:val="0"/>
        <w:keepLines w:val="0"/>
        <w:widowControl/>
        <w:suppressLineNumbers w:val="0"/>
        <w:jc w:val="both"/>
        <w:rPr>
          <w:sz w:val="32"/>
          <w:szCs w:val="32"/>
        </w:rPr>
      </w:pPr>
      <w:r>
        <w:rPr>
          <w:sz w:val="32"/>
          <w:szCs w:val="32"/>
        </w:rPr>
        <w:t>Job Type Match (10%): The algorithm checks if the job type (e.g., Full-Time, Part-Time) aligns with the user’s preferences, contributing to the score if there is a match.</w:t>
      </w:r>
    </w:p>
    <w:p>
      <w:pPr>
        <w:pStyle w:val="85"/>
        <w:keepNext w:val="0"/>
        <w:keepLines w:val="0"/>
        <w:widowControl/>
        <w:suppressLineNumbers w:val="0"/>
        <w:jc w:val="both"/>
        <w:rPr>
          <w:rFonts w:hint="default"/>
          <w:b/>
          <w:bCs/>
          <w:sz w:val="36"/>
          <w:szCs w:val="36"/>
          <w:u w:val="single"/>
          <w:lang w:val="en-US"/>
        </w:rPr>
      </w:pPr>
      <w:r>
        <w:rPr>
          <w:rFonts w:hint="default"/>
          <w:b/>
          <w:bCs/>
          <w:sz w:val="36"/>
          <w:szCs w:val="36"/>
          <w:u w:val="single"/>
          <w:lang w:val="en-US"/>
        </w:rPr>
        <w:t>Conclusion</w:t>
      </w:r>
    </w:p>
    <w:p>
      <w:pPr>
        <w:pStyle w:val="85"/>
        <w:keepNext w:val="0"/>
        <w:keepLines w:val="0"/>
        <w:widowControl/>
        <w:suppressLineNumbers w:val="0"/>
        <w:jc w:val="both"/>
        <w:rPr>
          <w:sz w:val="32"/>
          <w:szCs w:val="32"/>
        </w:rPr>
      </w:pPr>
      <w:r>
        <w:rPr>
          <w:sz w:val="32"/>
          <w:szCs w:val="32"/>
        </w:rPr>
        <w:t>The job recommendation service successfully matches users with job postings based on skills, experience, location, and job type. Future enhancements may include machine learning techniques for better predictions based on user interactions and feedback.</w:t>
      </w:r>
    </w:p>
    <w:p>
      <w:pPr>
        <w:pStyle w:val="85"/>
        <w:keepNext w:val="0"/>
        <w:keepLines w:val="0"/>
        <w:widowControl/>
        <w:suppressLineNumbers w:val="0"/>
        <w:jc w:val="both"/>
        <w:rPr>
          <w:rFonts w:hint="default"/>
          <w:b/>
          <w:bCs/>
          <w:sz w:val="32"/>
          <w:szCs w:val="32"/>
          <w:u w:val="single"/>
          <w:lang w:val="en-US"/>
        </w:rPr>
      </w:pPr>
    </w:p>
    <w:p>
      <w:pPr>
        <w:pStyle w:val="85"/>
        <w:keepNext w:val="0"/>
        <w:keepLines w:val="0"/>
        <w:widowControl/>
        <w:suppressLineNumbers w:val="0"/>
        <w:jc w:val="both"/>
        <w:rPr>
          <w:sz w:val="32"/>
          <w:szCs w:val="32"/>
        </w:rPr>
      </w:pPr>
    </w:p>
    <w:p>
      <w:pPr>
        <w:pStyle w:val="85"/>
        <w:keepNext w:val="0"/>
        <w:keepLines w:val="0"/>
        <w:widowControl/>
        <w:suppressLineNumbers w:val="0"/>
        <w:jc w:val="both"/>
        <w:rPr>
          <w:sz w:val="32"/>
          <w:szCs w:val="32"/>
        </w:rPr>
      </w:pPr>
    </w:p>
    <w:p>
      <w:pPr>
        <w:pStyle w:val="85"/>
        <w:keepNext w:val="0"/>
        <w:keepLines w:val="0"/>
        <w:widowControl/>
        <w:suppressLineNumbers w:val="0"/>
        <w:jc w:val="both"/>
      </w:pPr>
    </w:p>
    <w:p>
      <w:pPr>
        <w:pStyle w:val="85"/>
        <w:keepNext w:val="0"/>
        <w:keepLines w:val="0"/>
        <w:widowControl/>
        <w:suppressLineNumbers w:val="0"/>
        <w:jc w:val="both"/>
        <w:rPr>
          <w:rFonts w:hint="default"/>
          <w:b/>
          <w:bCs/>
          <w:sz w:val="32"/>
          <w:szCs w:val="32"/>
          <w:u w:val="single"/>
          <w:lang w:val="en-US"/>
        </w:rPr>
      </w:pPr>
    </w:p>
    <w:p>
      <w:pPr>
        <w:pStyle w:val="85"/>
        <w:keepNext w:val="0"/>
        <w:keepLines w:val="0"/>
        <w:widowControl/>
        <w:suppressLineNumbers w:val="0"/>
        <w:rPr>
          <w:rFonts w:hint="default"/>
          <w:b/>
          <w:bCs/>
          <w:i w:val="0"/>
          <w:iCs w:val="0"/>
          <w:sz w:val="36"/>
          <w:szCs w:val="36"/>
          <w:u w:val="single"/>
          <w:lang w:val="en-US"/>
        </w:rPr>
      </w:pPr>
    </w:p>
    <w:p>
      <w:pPr>
        <w:pStyle w:val="85"/>
        <w:keepNext w:val="0"/>
        <w:keepLines w:val="0"/>
        <w:widowControl/>
        <w:suppressLineNumbers w:val="0"/>
        <w:rPr>
          <w:rFonts w:hint="default"/>
          <w:b/>
          <w:bCs/>
          <w:sz w:val="36"/>
          <w:szCs w:val="36"/>
          <w:u w:val="single"/>
          <w:lang w:val="en-US"/>
        </w:rPr>
      </w:pPr>
    </w:p>
    <w:p>
      <w:pPr>
        <w:pStyle w:val="85"/>
        <w:keepNext w:val="0"/>
        <w:keepLines w:val="0"/>
        <w:widowControl/>
        <w:suppressLineNumbers w:val="0"/>
        <w:rPr>
          <w:rFonts w:hint="default"/>
          <w:b/>
          <w:bCs/>
          <w:sz w:val="36"/>
          <w:szCs w:val="36"/>
          <w:lang w:val="en-US"/>
        </w:rPr>
      </w:pPr>
    </w:p>
    <w:p>
      <w:pPr>
        <w:pStyle w:val="85"/>
        <w:keepNext w:val="0"/>
        <w:keepLines w:val="0"/>
        <w:widowControl/>
        <w:suppressLineNumbers w:val="0"/>
        <w:rPr>
          <w:sz w:val="32"/>
          <w:szCs w:val="32"/>
        </w:rPr>
      </w:pPr>
    </w:p>
    <w:p>
      <w:pPr>
        <w:pStyle w:val="85"/>
        <w:keepNext w:val="0"/>
        <w:keepLines w:val="0"/>
        <w:widowControl/>
        <w:suppressLineNumbers w:val="0"/>
        <w:rPr>
          <w:sz w:val="32"/>
          <w:szCs w:val="32"/>
        </w:rPr>
      </w:pPr>
    </w:p>
    <w:p>
      <w:pPr>
        <w:pStyle w:val="85"/>
        <w:keepNext w:val="0"/>
        <w:keepLines w:val="0"/>
        <w:widowControl/>
        <w:suppressLineNumbers w:val="0"/>
        <w:rPr>
          <w:sz w:val="32"/>
          <w:szCs w:val="32"/>
        </w:rPr>
      </w:pPr>
    </w:p>
    <w:p>
      <w:pPr>
        <w:pStyle w:val="85"/>
        <w:keepNext w:val="0"/>
        <w:keepLines w:val="0"/>
        <w:widowControl/>
        <w:suppressLineNumbers w:val="0"/>
        <w:jc w:val="both"/>
        <w:rPr>
          <w:rFonts w:hint="default" w:ascii="Times New Roman" w:hAnsi="Times New Roman" w:cs="Times New Roman"/>
          <w:b/>
          <w:bCs/>
          <w:sz w:val="32"/>
          <w:szCs w:val="32"/>
          <w:u w:val="single"/>
          <w:lang w:val="en-US"/>
        </w:rPr>
      </w:pPr>
    </w:p>
    <w:p>
      <w:pPr>
        <w:pStyle w:val="85"/>
        <w:keepNext w:val="0"/>
        <w:keepLines w:val="0"/>
        <w:widowControl/>
        <w:suppressLineNumbers w:val="0"/>
        <w:jc w:val="both"/>
        <w:rPr>
          <w:rFonts w:hint="default" w:ascii="Times New Roman" w:hAnsi="Times New Roman" w:cs="Times New Roman"/>
          <w:sz w:val="32"/>
          <w:szCs w:val="32"/>
        </w:rPr>
      </w:pPr>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Bahnschrift">
    <w:panose1 w:val="020B0502040204020203"/>
    <w:charset w:val="00"/>
    <w:family w:val="auto"/>
    <w:pitch w:val="default"/>
    <w:sig w:usb0="A00002C7" w:usb1="00000002"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egoe UI Variable Small Semiligh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Sitka Text Semibold">
    <w:panose1 w:val="00000000000000000000"/>
    <w:charset w:val="00"/>
    <w:family w:val="auto"/>
    <w:pitch w:val="default"/>
    <w:sig w:usb0="A00002EF" w:usb1="4000204B" w:usb2="00000000" w:usb3="00000000" w:csb0="2000019F" w:csb1="00000000"/>
  </w:font>
  <w:font w:name="Sitka Small">
    <w:panose1 w:val="00000000000000000000"/>
    <w:charset w:val="00"/>
    <w:family w:val="auto"/>
    <w:pitch w:val="default"/>
    <w:sig w:usb0="A00002EF" w:usb1="4000204B" w:usb2="00000000" w:usb3="00000000" w:csb0="2000019F" w:csb1="00000000"/>
  </w:font>
  <w:font w:name="Arial Rounded MT Bold">
    <w:panose1 w:val="020F0704030504030204"/>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200247B" w:usb2="00000009" w:usb3="00000000" w:csb0="200001FF" w:csb1="00000000"/>
  </w:font>
  <w:font w:name="Sitka Display">
    <w:panose1 w:val="00000000000000000000"/>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470096"/>
    <w:multiLevelType w:val="singleLevel"/>
    <w:tmpl w:val="EC470096"/>
    <w:lvl w:ilvl="0" w:tentative="0">
      <w:start w:val="1"/>
      <w:numFmt w:val="decimal"/>
      <w:lvlText w:val="%1."/>
      <w:lvlJc w:val="left"/>
      <w:pPr>
        <w:tabs>
          <w:tab w:val="left" w:pos="425"/>
        </w:tabs>
        <w:ind w:left="425" w:leftChars="0" w:hanging="425"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1111F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34397F"/>
    <w:rsid w:val="089808CF"/>
    <w:rsid w:val="102D7F04"/>
    <w:rsid w:val="4C1111F0"/>
    <w:rsid w:val="66093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widowControl w:val="0"/>
      <w:autoSpaceDE w:val="0"/>
      <w:autoSpaceDN w:val="0"/>
    </w:pPr>
    <w:rPr>
      <w:rFonts w:ascii="Arial MT" w:hAnsi="Arial MT" w:eastAsia="+Body" w:cs="Bahnschrift"/>
      <w:sz w:val="24"/>
      <w:szCs w:val="24"/>
      <w:u w:val="none"/>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2024-10-05T12:22:00Z</dcterms:created>
  <dc:creator>chand</dc:creator>
  <cp:lastModifiedBy>chand</cp:lastModifiedBy>
  <dcterms:modified xsi:type="dcterms:W3CDTF">2024-10-05T13:08:12Z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7DA88C1E949E42E49C3CB24667F4FD92_11</vt:lpwstr>
  </property>
</Properties>
</file>